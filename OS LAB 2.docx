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A09E4" w14:textId="031CE307" w:rsidR="007B0EF1" w:rsidRPr="00AB7AB5" w:rsidRDefault="00000000" w:rsidP="00AB7AB5">
      <w:pPr>
        <w:pStyle w:val="Heading1"/>
        <w:jc w:val="center"/>
        <w:rPr>
          <w:rFonts w:ascii="Cambria" w:hAnsi="Cambria"/>
          <w:color w:val="auto"/>
          <w:u w:val="single"/>
        </w:rPr>
      </w:pPr>
      <w:r w:rsidRPr="00AB7AB5">
        <w:rPr>
          <w:rFonts w:ascii="Cambria" w:hAnsi="Cambria"/>
          <w:color w:val="auto"/>
          <w:u w:val="single"/>
        </w:rPr>
        <w:t>4ITRC2 O</w:t>
      </w:r>
      <w:r w:rsidR="00AB7AB5">
        <w:rPr>
          <w:rFonts w:ascii="Cambria" w:hAnsi="Cambria"/>
          <w:color w:val="auto"/>
          <w:u w:val="single"/>
        </w:rPr>
        <w:t xml:space="preserve">PERATING </w:t>
      </w:r>
      <w:r w:rsidRPr="00AB7AB5">
        <w:rPr>
          <w:rFonts w:ascii="Cambria" w:hAnsi="Cambria"/>
          <w:color w:val="auto"/>
          <w:u w:val="single"/>
        </w:rPr>
        <w:t>S</w:t>
      </w:r>
      <w:r w:rsidR="00AB7AB5">
        <w:rPr>
          <w:rFonts w:ascii="Cambria" w:hAnsi="Cambria"/>
          <w:color w:val="auto"/>
          <w:u w:val="single"/>
        </w:rPr>
        <w:t>YSTEM</w:t>
      </w:r>
      <w:r w:rsidRPr="00AB7AB5">
        <w:rPr>
          <w:rFonts w:ascii="Cambria" w:hAnsi="Cambria"/>
          <w:color w:val="auto"/>
          <w:u w:val="single"/>
        </w:rPr>
        <w:t xml:space="preserve"> L</w:t>
      </w:r>
      <w:r w:rsidR="00AB7AB5">
        <w:rPr>
          <w:rFonts w:ascii="Cambria" w:hAnsi="Cambria"/>
          <w:color w:val="auto"/>
          <w:u w:val="single"/>
        </w:rPr>
        <w:t>AB</w:t>
      </w:r>
    </w:p>
    <w:p w14:paraId="271A270D" w14:textId="77777777" w:rsidR="007B0EF1" w:rsidRPr="00C239A0" w:rsidRDefault="00000000">
      <w:pPr>
        <w:pStyle w:val="Heading1"/>
        <w:rPr>
          <w:rFonts w:ascii="Cambria" w:hAnsi="Cambria"/>
          <w:color w:val="auto"/>
        </w:rPr>
      </w:pPr>
      <w:r w:rsidRPr="00C239A0">
        <w:rPr>
          <w:rFonts w:ascii="Cambria" w:hAnsi="Cambria"/>
          <w:color w:val="auto"/>
        </w:rPr>
        <w:t>Lab Assignment 2</w:t>
      </w:r>
    </w:p>
    <w:p w14:paraId="3158F28B" w14:textId="77777777" w:rsidR="007B0EF1" w:rsidRPr="00C239A0" w:rsidRDefault="00000000">
      <w:pPr>
        <w:pStyle w:val="Heading2"/>
        <w:rPr>
          <w:rFonts w:ascii="Cambria" w:hAnsi="Cambria"/>
          <w:color w:val="auto"/>
        </w:rPr>
      </w:pPr>
      <w:r w:rsidRPr="00C239A0">
        <w:rPr>
          <w:rFonts w:ascii="Cambria" w:hAnsi="Cambria"/>
          <w:color w:val="auto"/>
        </w:rPr>
        <w:t>Aim:</w:t>
      </w:r>
    </w:p>
    <w:p w14:paraId="3C5D89A6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To study and understand Ubuntu Commands</w:t>
      </w:r>
    </w:p>
    <w:p w14:paraId="6B768642" w14:textId="77777777" w:rsidR="007B0EF1" w:rsidRPr="00C239A0" w:rsidRDefault="00000000">
      <w:pPr>
        <w:pStyle w:val="Heading2"/>
        <w:rPr>
          <w:rFonts w:ascii="Cambria" w:hAnsi="Cambria"/>
          <w:color w:val="auto"/>
        </w:rPr>
      </w:pPr>
      <w:r w:rsidRPr="00C239A0">
        <w:rPr>
          <w:rFonts w:ascii="Cambria" w:hAnsi="Cambria"/>
          <w:color w:val="auto"/>
        </w:rPr>
        <w:t>To perform:</w:t>
      </w:r>
    </w:p>
    <w:p w14:paraId="3D0993D4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Execute different Commands</w:t>
      </w:r>
    </w:p>
    <w:p w14:paraId="3378FD9D" w14:textId="77777777" w:rsidR="007B0EF1" w:rsidRPr="00C239A0" w:rsidRDefault="00000000">
      <w:pPr>
        <w:pStyle w:val="Heading2"/>
        <w:rPr>
          <w:rFonts w:ascii="Cambria" w:hAnsi="Cambria"/>
          <w:color w:val="auto"/>
        </w:rPr>
      </w:pPr>
      <w:r w:rsidRPr="00C239A0">
        <w:rPr>
          <w:rFonts w:ascii="Cambria" w:hAnsi="Cambria"/>
          <w:color w:val="auto"/>
        </w:rPr>
        <w:t>To Submit:</w:t>
      </w:r>
    </w:p>
    <w:p w14:paraId="43A64275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Part 1: Outputs of the following commands</w:t>
      </w:r>
    </w:p>
    <w:p w14:paraId="5C5054D9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1. pwd: Prints the current working directory.</w:t>
      </w:r>
    </w:p>
    <w:p w14:paraId="10D3FA94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2. cd: Changes directories.</w:t>
      </w:r>
    </w:p>
    <w:p w14:paraId="2F40A8E7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3. ls: Lists files and directories.</w:t>
      </w:r>
    </w:p>
    <w:p w14:paraId="5E9C750A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4. mkdir: Creates new directories.</w:t>
      </w:r>
    </w:p>
    <w:p w14:paraId="3342F9A5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5. rm: Removes files or directories.</w:t>
      </w:r>
    </w:p>
    <w:p w14:paraId="2B6FEFD5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6. touch: Creates empty files or updates file timestamps.</w:t>
      </w:r>
    </w:p>
    <w:p w14:paraId="00507D66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7. hostname: Displays the system's hostname.</w:t>
      </w:r>
    </w:p>
    <w:p w14:paraId="2AE75C51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8. cat: Concatenates and displays file contents.</w:t>
      </w:r>
    </w:p>
    <w:p w14:paraId="08CD53FE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9. chmod: Changes file permissions.</w:t>
      </w:r>
    </w:p>
    <w:p w14:paraId="481BDA7D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10. echo: Prints text or variables to the terminal.</w:t>
      </w:r>
    </w:p>
    <w:p w14:paraId="6F99D57C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11. grep: Searches for a pattern in files.</w:t>
      </w:r>
    </w:p>
    <w:p w14:paraId="7B9FDB59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12. fgrep: Similar to grep but searches for fixed strings.</w:t>
      </w:r>
    </w:p>
    <w:p w14:paraId="3EAED55A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13. mv: Moves or renames files and directories.</w:t>
      </w:r>
    </w:p>
    <w:p w14:paraId="543BA673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14. cp: Copies files and directories.</w:t>
      </w:r>
    </w:p>
    <w:p w14:paraId="0F6D71EE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15. more: Displays file contents one screen at a time.</w:t>
      </w:r>
    </w:p>
    <w:p w14:paraId="74B87D5E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16. less: Similar to 'more' but allows backward navigation.</w:t>
      </w:r>
    </w:p>
    <w:p w14:paraId="64AE6B0B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17. wc: Counts lines, words, and characters in a file.</w:t>
      </w:r>
    </w:p>
    <w:p w14:paraId="124D746B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lastRenderedPageBreak/>
        <w:t>18. awk: Pattern scanning and processing language.</w:t>
      </w:r>
    </w:p>
    <w:p w14:paraId="4077E42B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19. sed: Stream editor for filtering and transforming text.</w:t>
      </w:r>
    </w:p>
    <w:p w14:paraId="52792168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20. tail: Displays the last few lines of a file.</w:t>
      </w:r>
    </w:p>
    <w:p w14:paraId="0C03802E" w14:textId="77777777" w:rsidR="007B0EF1" w:rsidRPr="00C239A0" w:rsidRDefault="00000000">
      <w:pPr>
        <w:pStyle w:val="Heading2"/>
        <w:rPr>
          <w:rFonts w:ascii="Cambria" w:hAnsi="Cambria"/>
          <w:color w:val="auto"/>
        </w:rPr>
      </w:pPr>
      <w:r w:rsidRPr="00C239A0">
        <w:rPr>
          <w:rFonts w:ascii="Cambria" w:hAnsi="Cambria"/>
          <w:color w:val="auto"/>
        </w:rPr>
        <w:t>Part 2: Answers to the following Questions</w:t>
      </w:r>
    </w:p>
    <w:p w14:paraId="7D591FAD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1. How to navigate to a Specific Directory?</w:t>
      </w:r>
    </w:p>
    <w:p w14:paraId="5F212E2D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the cd command followed by the directory path. Example: cd /home/user/Documents</w:t>
      </w:r>
    </w:p>
    <w:p w14:paraId="16F557C8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2. How to see detailed information about files and directories using ls?</w:t>
      </w:r>
    </w:p>
    <w:p w14:paraId="5D35488E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the ls -l command to list files with detailed information.</w:t>
      </w:r>
    </w:p>
    <w:p w14:paraId="602D5291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3. How to create multiple directories in Linux using mkdir command?</w:t>
      </w:r>
    </w:p>
    <w:p w14:paraId="45C55C7E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the mkdir command with multiple directory names. Example: mkdir dir1 dir2 dir3</w:t>
      </w:r>
    </w:p>
    <w:p w14:paraId="3F7A231E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4. How to remove multiple files at once with rm?</w:t>
      </w:r>
    </w:p>
    <w:p w14:paraId="4BA20B77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List the files separated by spaces. Example: rm file1.txt file2.txt file3.txt</w:t>
      </w:r>
    </w:p>
    <w:p w14:paraId="229EBEB5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5. Can rm be used to delete directories?</w:t>
      </w:r>
    </w:p>
    <w:p w14:paraId="3F06DD80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Yes, use rm -r to recursively delete directories.</w:t>
      </w:r>
    </w:p>
    <w:p w14:paraId="056C56BD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6. How Do You Copy Files and Directories in Linux?</w:t>
      </w:r>
    </w:p>
    <w:p w14:paraId="28483EF8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cp for files and cp -r for directories.</w:t>
      </w:r>
    </w:p>
    <w:p w14:paraId="76A46D4F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7. How to Rename a file in Linux Using mv Command</w:t>
      </w:r>
    </w:p>
    <w:p w14:paraId="1D0258E7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mv oldname newname.</w:t>
      </w:r>
    </w:p>
    <w:p w14:paraId="7E194A4A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8. How to Move Multiple files in Linux Using mv Command</w:t>
      </w:r>
    </w:p>
    <w:p w14:paraId="2B43F7D0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List all files followed by the destination directory. Example: mv file1.txt file2.txt /destination/</w:t>
      </w:r>
    </w:p>
    <w:p w14:paraId="6986B503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9. How to Create Multiple Empty Files by Using Touch Command in Linux</w:t>
      </w:r>
    </w:p>
    <w:p w14:paraId="6FDB14BF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Example: touch file1.txt file2.txt file3.txt</w:t>
      </w:r>
    </w:p>
    <w:p w14:paraId="42B7C95D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10. How to View the Content of Multiple Files in Linux</w:t>
      </w:r>
    </w:p>
    <w:p w14:paraId="1FB4D6DE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the cat command with multiple filenames. Example: cat file1.txt file2.txt</w:t>
      </w:r>
    </w:p>
    <w:p w14:paraId="77A3D391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11. How to Create a file and add content in Linux Using cat Command</w:t>
      </w:r>
    </w:p>
    <w:p w14:paraId="62F86878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Example: cat &gt; filename.txt (Enter content and press Ctrl+D to save).</w:t>
      </w:r>
    </w:p>
    <w:p w14:paraId="6ECCBB1A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lastRenderedPageBreak/>
        <w:t>12. How to Append the Contents of One File to the End of Another File using cat command</w:t>
      </w:r>
    </w:p>
    <w:p w14:paraId="3F32C9C9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Example: cat source.txt &gt;&gt; destination.txt</w:t>
      </w:r>
    </w:p>
    <w:p w14:paraId="1A73E8E2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13. How to use cat command if the file has a lot of content and can’t fit in the terminal</w:t>
      </w:r>
    </w:p>
    <w:p w14:paraId="6BB9D6CD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Pipe the output to less or more. Example: cat largefile.txt | less</w:t>
      </w:r>
    </w:p>
    <w:p w14:paraId="53727939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14. How to Merge Contents of Multiple Files Using cat Command</w:t>
      </w:r>
    </w:p>
    <w:p w14:paraId="69A15832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Example: cat file1.txt file2.txt &gt; merged.txt</w:t>
      </w:r>
    </w:p>
    <w:p w14:paraId="6DC163DB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15. How to use cat Command to Append to an Existing File</w:t>
      </w:r>
    </w:p>
    <w:p w14:paraId="2F20C5C4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Example: cat newcontent.txt &gt;&gt; existingfile.txt</w:t>
      </w:r>
    </w:p>
    <w:p w14:paraId="174FB7C3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16. What is chmod 777, chmod 755 and chmod +x or chmod a+x?</w:t>
      </w:r>
    </w:p>
    <w:p w14:paraId="68497939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- chmod 777: Full read, write, and execute permissions.</w:t>
      </w:r>
    </w:p>
    <w:p w14:paraId="65BC6130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- chmod 755: Owner has full permissions, others can only read and execute.</w:t>
      </w:r>
    </w:p>
    <w:p w14:paraId="06E95458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- chmod +x or chmod a+x: Adds execute permissions to all users.</w:t>
      </w:r>
    </w:p>
    <w:p w14:paraId="405568A5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17. How to find the number of lines that matches the given string/pattern</w:t>
      </w:r>
    </w:p>
    <w:p w14:paraId="279C5005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grep -c to count matches. Example: grep -c 'pattern' filename.txt</w:t>
      </w:r>
    </w:p>
    <w:p w14:paraId="32B68DA2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18. How to display the files that contain the given string/pattern</w:t>
      </w:r>
    </w:p>
    <w:p w14:paraId="20645413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grep -l to list matching filenames. Example: grep -l 'pattern' *.txt</w:t>
      </w:r>
    </w:p>
    <w:p w14:paraId="43FA16AC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19. How to show the line number of file with the line matched</w:t>
      </w:r>
    </w:p>
    <w:p w14:paraId="6C44A00B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grep -n. Example: grep -n 'pattern' filename.txt</w:t>
      </w:r>
    </w:p>
    <w:p w14:paraId="1FBCC4DA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20. How to match the lines that start with a string using grep</w:t>
      </w:r>
    </w:p>
    <w:p w14:paraId="27D8A69B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grep '^string'. Example: grep '^hello' filename.txt</w:t>
      </w:r>
    </w:p>
    <w:p w14:paraId="3D7C3FC2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21. Can the sort command be used to sort files in descending order by default?</w:t>
      </w:r>
    </w:p>
    <w:p w14:paraId="62A6B8D6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No, use sort -r for reverse order.</w:t>
      </w:r>
    </w:p>
    <w:p w14:paraId="310DCEE6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22. How can I sort a file based on a specific column using the sort command?</w:t>
      </w:r>
    </w:p>
    <w:p w14:paraId="79C70945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sort -k. Example: sort -k2,2 file.txt</w:t>
      </w:r>
    </w:p>
    <w:p w14:paraId="0D2B3305" w14:textId="0BBE6D08" w:rsidR="007B0EF1" w:rsidRPr="00C239A0" w:rsidRDefault="007B0EF1">
      <w:pPr>
        <w:rPr>
          <w:rFonts w:ascii="Cambria" w:hAnsi="Cambria"/>
        </w:rPr>
      </w:pPr>
    </w:p>
    <w:sectPr w:rsidR="007B0EF1" w:rsidRPr="00C239A0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B2390" w14:textId="77777777" w:rsidR="00B70EFF" w:rsidRDefault="00B70EFF" w:rsidP="00AB7AB5">
      <w:pPr>
        <w:spacing w:after="0" w:line="240" w:lineRule="auto"/>
      </w:pPr>
      <w:r>
        <w:separator/>
      </w:r>
    </w:p>
  </w:endnote>
  <w:endnote w:type="continuationSeparator" w:id="0">
    <w:p w14:paraId="0D0ADFB3" w14:textId="77777777" w:rsidR="00B70EFF" w:rsidRDefault="00B70EFF" w:rsidP="00AB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72FAE" w14:textId="77777777" w:rsidR="00AB7AB5" w:rsidRDefault="00AB7A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4D5DE" w14:textId="77777777" w:rsidR="00AB7AB5" w:rsidRDefault="00AB7A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D6EF9" w14:textId="77777777" w:rsidR="00AB7AB5" w:rsidRDefault="00AB7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31482" w14:textId="77777777" w:rsidR="00B70EFF" w:rsidRDefault="00B70EFF" w:rsidP="00AB7AB5">
      <w:pPr>
        <w:spacing w:after="0" w:line="240" w:lineRule="auto"/>
      </w:pPr>
      <w:r>
        <w:separator/>
      </w:r>
    </w:p>
  </w:footnote>
  <w:footnote w:type="continuationSeparator" w:id="0">
    <w:p w14:paraId="24C9A326" w14:textId="77777777" w:rsidR="00B70EFF" w:rsidRDefault="00B70EFF" w:rsidP="00AB7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C18FA" w14:textId="4DCE1DDE" w:rsidR="00AB7AB5" w:rsidRDefault="00000000">
    <w:pPr>
      <w:pStyle w:val="Header"/>
    </w:pPr>
    <w:r>
      <w:rPr>
        <w:noProof/>
      </w:rPr>
      <w:pict w14:anchorId="7DFF7F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9094" o:spid="_x0000_s1026" type="#_x0000_t136" style="position:absolute;margin-left:0;margin-top:0;width:556.05pt;height:52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HARSH BHADORIYA 23I413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960FB" w14:textId="1BB500BD" w:rsidR="00AB7AB5" w:rsidRDefault="00000000">
    <w:pPr>
      <w:pStyle w:val="Header"/>
    </w:pPr>
    <w:r>
      <w:rPr>
        <w:noProof/>
      </w:rPr>
      <w:pict w14:anchorId="296827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9095" o:spid="_x0000_s1027" type="#_x0000_t136" style="position:absolute;margin-left:0;margin-top:0;width:556.05pt;height:52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HARSH BHADORIYA 23I413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CB045" w14:textId="1AC2B42C" w:rsidR="00AB7AB5" w:rsidRDefault="00000000">
    <w:pPr>
      <w:pStyle w:val="Header"/>
    </w:pPr>
    <w:r>
      <w:rPr>
        <w:noProof/>
      </w:rPr>
      <w:pict w14:anchorId="27B30B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9093" o:spid="_x0000_s1025" type="#_x0000_t136" style="position:absolute;margin-left:0;margin-top:0;width:556.05pt;height:52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HARSH BHADORIYA 23I413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8683814">
    <w:abstractNumId w:val="8"/>
  </w:num>
  <w:num w:numId="2" w16cid:durableId="1163936824">
    <w:abstractNumId w:val="6"/>
  </w:num>
  <w:num w:numId="3" w16cid:durableId="1069691210">
    <w:abstractNumId w:val="5"/>
  </w:num>
  <w:num w:numId="4" w16cid:durableId="812720171">
    <w:abstractNumId w:val="4"/>
  </w:num>
  <w:num w:numId="5" w16cid:durableId="1298872897">
    <w:abstractNumId w:val="7"/>
  </w:num>
  <w:num w:numId="6" w16cid:durableId="1483234263">
    <w:abstractNumId w:val="3"/>
  </w:num>
  <w:num w:numId="7" w16cid:durableId="69696605">
    <w:abstractNumId w:val="2"/>
  </w:num>
  <w:num w:numId="8" w16cid:durableId="689647017">
    <w:abstractNumId w:val="1"/>
  </w:num>
  <w:num w:numId="9" w16cid:durableId="26504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48B5"/>
    <w:rsid w:val="000A2B59"/>
    <w:rsid w:val="0015074B"/>
    <w:rsid w:val="00191E0E"/>
    <w:rsid w:val="0029639D"/>
    <w:rsid w:val="002D6A6A"/>
    <w:rsid w:val="00326F90"/>
    <w:rsid w:val="00475474"/>
    <w:rsid w:val="006D53A6"/>
    <w:rsid w:val="007B0EF1"/>
    <w:rsid w:val="00963365"/>
    <w:rsid w:val="00AA1D8D"/>
    <w:rsid w:val="00AB7AB5"/>
    <w:rsid w:val="00B42CBD"/>
    <w:rsid w:val="00B47730"/>
    <w:rsid w:val="00B70EFF"/>
    <w:rsid w:val="00C239A0"/>
    <w:rsid w:val="00C94943"/>
    <w:rsid w:val="00CB0664"/>
    <w:rsid w:val="00D11CB6"/>
    <w:rsid w:val="00D83113"/>
    <w:rsid w:val="00E54383"/>
    <w:rsid w:val="00E563BC"/>
    <w:rsid w:val="00E87B14"/>
    <w:rsid w:val="00F83C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0D8DCB"/>
  <w14:defaultImageDpi w14:val="300"/>
  <w15:docId w15:val="{4074E7F6-C622-4F8D-8986-F5E49CA4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683</Words>
  <Characters>3334</Characters>
  <Application>Microsoft Office Word</Application>
  <DocSecurity>0</DocSecurity>
  <Lines>77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Devansh Tripathi</cp:lastModifiedBy>
  <cp:revision>7</cp:revision>
  <dcterms:created xsi:type="dcterms:W3CDTF">2025-03-23T10:38:00Z</dcterms:created>
  <dcterms:modified xsi:type="dcterms:W3CDTF">2025-03-23T11:39:00Z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e335ad46b089fdcb9b571ede6174f4a596a0b7b569d27a75a4c103694dea4f65</vt:lpwstr>
  </property>
</Properties>
</file>